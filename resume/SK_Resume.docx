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9309D" w14:textId="0E71B329" w:rsidR="00AA45D7" w:rsidRDefault="00360E3F">
      <w:pPr>
        <w:pStyle w:val="Title"/>
      </w:pPr>
      <w:r>
        <w:t xml:space="preserve">     </w:t>
      </w:r>
      <w:r w:rsidR="0035368B">
        <w:t xml:space="preserve">              </w:t>
      </w:r>
      <w:r w:rsidR="00605DA1">
        <w:t xml:space="preserve">SAKTHIKUMAR </w:t>
      </w:r>
    </w:p>
    <w:p w14:paraId="159528E7" w14:textId="7774DBCA" w:rsidR="00605DA1" w:rsidRDefault="00375EFE">
      <w:r>
        <w:t xml:space="preserve">                </w:t>
      </w:r>
      <w:r w:rsidR="00184236">
        <w:t>Dharmapuri, Tamil Nadu, India | mssakthikumar7@gmail.com |</w:t>
      </w:r>
      <w:r w:rsidR="0010718C">
        <w:t xml:space="preserve"> +919360614115</w:t>
      </w:r>
    </w:p>
    <w:p w14:paraId="7DBAC329" w14:textId="598C75DF" w:rsidR="00AA45D7" w:rsidRDefault="00D364E4">
      <w:r>
        <w:t xml:space="preserve">             </w:t>
      </w:r>
      <w:r w:rsidR="009B5107">
        <w:t xml:space="preserve">          </w:t>
      </w:r>
      <w:r>
        <w:t xml:space="preserve"> </w:t>
      </w:r>
      <w:r w:rsidR="00375EFE">
        <w:t xml:space="preserve">          </w:t>
      </w:r>
      <w:r w:rsidR="003606A1">
        <w:t xml:space="preserve">   </w:t>
      </w:r>
      <w:r w:rsidR="00BE37B3">
        <w:t xml:space="preserve">        </w:t>
      </w:r>
      <w:r w:rsidR="003606A1">
        <w:t xml:space="preserve">  </w:t>
      </w:r>
      <w:r w:rsidR="00375EFE">
        <w:t xml:space="preserve">  </w:t>
      </w:r>
      <w:r w:rsidR="00990484">
        <w:t xml:space="preserve">   </w:t>
      </w:r>
      <w:r>
        <w:t xml:space="preserve"> </w:t>
      </w:r>
      <w:r w:rsidR="00184236">
        <w:t xml:space="preserve"> </w:t>
      </w:r>
      <w:hyperlink r:id="rId6">
        <w:r w:rsidR="00184236" w:rsidRPr="000D340E">
          <w:rPr>
            <w:color w:val="0070C0"/>
            <w:u w:val="single"/>
          </w:rPr>
          <w:t>Portfolio</w:t>
        </w:r>
      </w:hyperlink>
      <w:r w:rsidR="00184236">
        <w:t xml:space="preserve"> | </w:t>
      </w:r>
      <w:hyperlink r:id="rId7">
        <w:r w:rsidR="00184236" w:rsidRPr="007A68B8">
          <w:rPr>
            <w:color w:val="0070C0"/>
            <w:u w:val="single"/>
          </w:rPr>
          <w:t>GitHub</w:t>
        </w:r>
      </w:hyperlink>
      <w:r w:rsidR="00184236">
        <w:t xml:space="preserve"> | </w:t>
      </w:r>
      <w:hyperlink r:id="rId8">
        <w:r w:rsidR="00184236" w:rsidRPr="000D340E">
          <w:rPr>
            <w:color w:val="0070C0"/>
            <w:u w:val="single"/>
          </w:rPr>
          <w:t>LinkedIn</w:t>
        </w:r>
      </w:hyperlink>
    </w:p>
    <w:p w14:paraId="00DDEAB8" w14:textId="77777777" w:rsidR="00AA45D7" w:rsidRDefault="00184236">
      <w:pPr>
        <w:pStyle w:val="Heading1"/>
      </w:pPr>
      <w:r>
        <w:t>Professional Summary</w:t>
      </w:r>
    </w:p>
    <w:p w14:paraId="5C823AD5" w14:textId="1A7F39ED" w:rsidR="00AA45D7" w:rsidRDefault="00184236">
      <w:r>
        <w:t>Aspiring Data Analyst with hands-on experience in Excel, Power BI, Tableau, MySQL, and Python</w:t>
      </w:r>
      <w:r w:rsidR="00C40AF7">
        <w:t>.</w:t>
      </w:r>
      <w:r w:rsidR="00A97A5C">
        <w:t xml:space="preserve"> </w:t>
      </w:r>
      <w:r>
        <w:t>Proficient in data</w:t>
      </w:r>
      <w:r w:rsidR="005D104C">
        <w:t xml:space="preserve"> collection,</w:t>
      </w:r>
      <w:r w:rsidR="00B1453D">
        <w:t xml:space="preserve"> </w:t>
      </w:r>
      <w:r>
        <w:t>cleaning, visualization,</w:t>
      </w:r>
      <w:r w:rsidR="00B1453D">
        <w:t xml:space="preserve"> deploying in </w:t>
      </w:r>
      <w:proofErr w:type="spellStart"/>
      <w:r w:rsidR="00B1453D">
        <w:t>streamlit</w:t>
      </w:r>
      <w:proofErr w:type="spellEnd"/>
      <w:r w:rsidR="00B1453D">
        <w:t xml:space="preserve"> web </w:t>
      </w:r>
      <w:r w:rsidR="003B2C4B">
        <w:t>UI</w:t>
      </w:r>
      <w:r w:rsidR="00B1453D">
        <w:t xml:space="preserve"> </w:t>
      </w:r>
      <w:r>
        <w:t>and analysis to data-driven decisions</w:t>
      </w:r>
      <w:r w:rsidR="005C55D6">
        <w:t>,</w:t>
      </w:r>
      <w:r w:rsidR="0001314E">
        <w:t xml:space="preserve"> </w:t>
      </w:r>
      <w:r w:rsidR="008C07A2">
        <w:t>insights.</w:t>
      </w:r>
      <w:r w:rsidR="003B2C4B">
        <w:t xml:space="preserve"> </w:t>
      </w:r>
      <w:r>
        <w:t xml:space="preserve">Built end-to-end dashboards and </w:t>
      </w:r>
      <w:r w:rsidR="00F62393">
        <w:t xml:space="preserve">working </w:t>
      </w:r>
      <w:r>
        <w:t xml:space="preserve">real-world </w:t>
      </w:r>
      <w:r w:rsidR="008914C9">
        <w:t xml:space="preserve">large </w:t>
      </w:r>
      <w:r>
        <w:t>datasets</w:t>
      </w:r>
      <w:r w:rsidR="00FA1D7F">
        <w:t xml:space="preserve"> and</w:t>
      </w:r>
      <w:r w:rsidR="00190701">
        <w:t xml:space="preserve"> predictive modeling.</w:t>
      </w:r>
    </w:p>
    <w:p w14:paraId="0B17DABF" w14:textId="77777777" w:rsidR="00AA45D7" w:rsidRDefault="00184236">
      <w:pPr>
        <w:pStyle w:val="Heading1"/>
      </w:pPr>
      <w:r>
        <w:t>Technical Skills</w:t>
      </w:r>
    </w:p>
    <w:p w14:paraId="2D2F7667" w14:textId="7F905611" w:rsidR="00AA45D7" w:rsidRDefault="00184236">
      <w:r>
        <w:t>Languages &amp; Tools: Python</w:t>
      </w:r>
      <w:r w:rsidR="001772EE">
        <w:t>, SQL</w:t>
      </w:r>
      <w:r>
        <w:t>, MySQL, Excel, Power BI, Tableau</w:t>
      </w:r>
    </w:p>
    <w:p w14:paraId="263740CE" w14:textId="48904639" w:rsidR="00650325" w:rsidRDefault="00184236">
      <w:r>
        <w:t>Techniques: Data Collection, Cleaning, EDA, Visualization,</w:t>
      </w:r>
      <w:r w:rsidR="008948B0">
        <w:t xml:space="preserve"> </w:t>
      </w:r>
      <w:r w:rsidR="00E2686A">
        <w:t xml:space="preserve">Predictive models and </w:t>
      </w:r>
      <w:r w:rsidR="008948B0">
        <w:t>Fundamental of Machine learning &amp;</w:t>
      </w:r>
      <w:r w:rsidR="00E2686A">
        <w:t>Deep learning.</w:t>
      </w:r>
    </w:p>
    <w:p w14:paraId="3408327F" w14:textId="77777777" w:rsidR="00AA45D7" w:rsidRDefault="00184236">
      <w:pPr>
        <w:pStyle w:val="Heading1"/>
      </w:pPr>
      <w:r>
        <w:t>Projects</w:t>
      </w:r>
    </w:p>
    <w:p w14:paraId="398604C9" w14:textId="4961179C" w:rsidR="00AA45D7" w:rsidRDefault="00184236">
      <w:pPr>
        <w:pStyle w:val="ListBullet"/>
      </w:pPr>
      <w:r>
        <w:t xml:space="preserve">Gold Price Forecasting – </w:t>
      </w:r>
      <w:r w:rsidR="00733EB7">
        <w:t>T</w:t>
      </w:r>
      <w:r>
        <w:t>ime series prediction on XAU/</w:t>
      </w:r>
      <w:r w:rsidR="00733EB7">
        <w:t>USD gold price</w:t>
      </w:r>
      <w:r w:rsidR="001713B6">
        <w:t xml:space="preserve">. </w:t>
      </w:r>
      <w:proofErr w:type="gramStart"/>
      <w:r w:rsidR="001713B6">
        <w:t xml:space="preserve">XGBoost  </w:t>
      </w:r>
      <w:r>
        <w:t>achieving</w:t>
      </w:r>
      <w:proofErr w:type="gramEnd"/>
      <w:r>
        <w:t xml:space="preserve"> 99.7% R². Visualized insights using Power BI.</w:t>
      </w:r>
    </w:p>
    <w:p w14:paraId="657253E8" w14:textId="795CA441" w:rsidR="00AA45D7" w:rsidRDefault="00184236">
      <w:pPr>
        <w:pStyle w:val="ListBullet"/>
      </w:pPr>
      <w:r>
        <w:t xml:space="preserve">Credit Card Fraud Detection – Developed </w:t>
      </w:r>
      <w:proofErr w:type="gramStart"/>
      <w:r w:rsidR="00657316">
        <w:t xml:space="preserve">predictive  </w:t>
      </w:r>
      <w:r>
        <w:t>model</w:t>
      </w:r>
      <w:proofErr w:type="gramEnd"/>
      <w:r>
        <w:t xml:space="preserve"> on Kaggle dataset</w:t>
      </w:r>
      <w:r w:rsidR="00B51EB0">
        <w:t>.</w:t>
      </w:r>
      <w:r w:rsidR="006721CD">
        <w:t xml:space="preserve"> Random Forest </w:t>
      </w:r>
      <w:r w:rsidR="00324F77">
        <w:t xml:space="preserve">achieving 90%+ accuracy </w:t>
      </w:r>
      <w:r w:rsidR="005773F4">
        <w:t xml:space="preserve">with </w:t>
      </w:r>
      <w:r>
        <w:t xml:space="preserve">detecting </w:t>
      </w:r>
      <w:r w:rsidR="005773F4">
        <w:t xml:space="preserve">fraud </w:t>
      </w:r>
      <w:r w:rsidR="002F6438">
        <w:t>and EDA</w:t>
      </w:r>
    </w:p>
    <w:p w14:paraId="5C19499E" w14:textId="2DDBF83E" w:rsidR="00905438" w:rsidRDefault="00BD3492" w:rsidP="006927B2">
      <w:pPr>
        <w:pStyle w:val="ListBullet"/>
      </w:pPr>
      <w:r>
        <w:t>IMDB</w:t>
      </w:r>
      <w:r w:rsidR="0047298B">
        <w:t xml:space="preserve"> </w:t>
      </w:r>
      <w:r w:rsidR="0070598A">
        <w:t xml:space="preserve">Review </w:t>
      </w:r>
      <w:r w:rsidR="006927B2">
        <w:t>sentiment</w:t>
      </w:r>
      <w:r w:rsidR="00865303">
        <w:t xml:space="preserve"> Classification -</w:t>
      </w:r>
      <w:r w:rsidR="00CA26B7">
        <w:t>U</w:t>
      </w:r>
      <w:r w:rsidR="0070598A">
        <w:t>s</w:t>
      </w:r>
      <w:r w:rsidR="00CA26B7">
        <w:t>ed</w:t>
      </w:r>
      <w:r w:rsidR="0070598A">
        <w:t xml:space="preserve"> NLP &amp;</w:t>
      </w:r>
      <w:r w:rsidR="00B1613F">
        <w:t xml:space="preserve"> ML in Python</w:t>
      </w:r>
      <w:r w:rsidR="00624BE5">
        <w:t xml:space="preserve">. Logistic </w:t>
      </w:r>
      <w:r w:rsidR="00E563A8">
        <w:t xml:space="preserve">Regression achieving </w:t>
      </w:r>
      <w:r w:rsidR="00887CD4">
        <w:t>88%</w:t>
      </w:r>
      <w:r w:rsidR="009917A1">
        <w:t xml:space="preserve"> accuracy.</w:t>
      </w:r>
      <w:r w:rsidR="00BE3E65">
        <w:t xml:space="preserve"> </w:t>
      </w:r>
      <w:proofErr w:type="spellStart"/>
      <w:r w:rsidR="00BE3E65">
        <w:t>Streamlit</w:t>
      </w:r>
      <w:proofErr w:type="spellEnd"/>
      <w:r w:rsidR="0062292F">
        <w:t xml:space="preserve"> web UI for visual predict</w:t>
      </w:r>
      <w:r w:rsidR="009510F5">
        <w:t>.</w:t>
      </w:r>
    </w:p>
    <w:p w14:paraId="6E09D0A8" w14:textId="77777777" w:rsidR="00AA45D7" w:rsidRDefault="00184236">
      <w:pPr>
        <w:pStyle w:val="ListBullet"/>
      </w:pPr>
      <w:r>
        <w:t>Healthcare Management System – Designed MySQL database for hospital operations; executed SQL queries for patient data retrieval.</w:t>
      </w:r>
    </w:p>
    <w:p w14:paraId="0996B405" w14:textId="35FF2B82" w:rsidR="00AA45D7" w:rsidRDefault="00184236">
      <w:pPr>
        <w:pStyle w:val="ListBullet"/>
      </w:pPr>
      <w:r>
        <w:t>Intraday Stock Analysis – Collected 1-min stock data using Alpha Vantage API, built Power BI dashboards for stock trends</w:t>
      </w:r>
      <w:r w:rsidR="00F95AA9">
        <w:t xml:space="preserve"> with clear </w:t>
      </w:r>
      <w:proofErr w:type="gramStart"/>
      <w:r w:rsidR="00F95AA9">
        <w:t xml:space="preserve">insights </w:t>
      </w:r>
      <w:r>
        <w:t>.</w:t>
      </w:r>
      <w:proofErr w:type="gramEnd"/>
    </w:p>
    <w:p w14:paraId="7584E85F" w14:textId="65C76885" w:rsidR="00AA45D7" w:rsidRDefault="00184236">
      <w:pPr>
        <w:pStyle w:val="ListBullet"/>
      </w:pPr>
      <w:r>
        <w:t>Global Superstore Sales Analysis – Cleaned data using Power Query, created Excel dashboards with pivot tables and charts</w:t>
      </w:r>
      <w:r w:rsidR="00F95AA9">
        <w:t xml:space="preserve"> with clear </w:t>
      </w:r>
      <w:proofErr w:type="gramStart"/>
      <w:r w:rsidR="00F95AA9">
        <w:t xml:space="preserve">insights </w:t>
      </w:r>
      <w:r>
        <w:t>.</w:t>
      </w:r>
      <w:proofErr w:type="gramEnd"/>
    </w:p>
    <w:p w14:paraId="06D38C6F" w14:textId="77777777" w:rsidR="00AA45D7" w:rsidRDefault="00184236">
      <w:pPr>
        <w:pStyle w:val="Heading1"/>
      </w:pPr>
      <w:r>
        <w:t>Experience</w:t>
      </w:r>
    </w:p>
    <w:p w14:paraId="7CBF44FA" w14:textId="6EDBA5FE" w:rsidR="00AA45D7" w:rsidRDefault="00184236">
      <w:r>
        <w:t>• Completed 30-Day</w:t>
      </w:r>
      <w:r w:rsidR="00635916">
        <w:t>s</w:t>
      </w:r>
      <w:r>
        <w:t xml:space="preserve"> </w:t>
      </w:r>
      <w:r w:rsidR="00635916">
        <w:t xml:space="preserve">Data Analyst </w:t>
      </w:r>
      <w:r>
        <w:t>Masterclass &amp; AI/ML Internship</w:t>
      </w:r>
      <w:r w:rsidR="009F00F7">
        <w:t xml:space="preserve"> in Novitech Research &amp; Development</w:t>
      </w:r>
      <w:r>
        <w:t>. Gained practical exposure to Excel, SQL, Python, Tableau, and Power BI by building real-time projects.</w:t>
      </w:r>
    </w:p>
    <w:p w14:paraId="50C63609" w14:textId="77777777" w:rsidR="00AA45D7" w:rsidRDefault="00184236">
      <w:pPr>
        <w:pStyle w:val="Heading1"/>
      </w:pPr>
      <w:r>
        <w:lastRenderedPageBreak/>
        <w:t>Education</w:t>
      </w:r>
    </w:p>
    <w:p w14:paraId="5F13E3FD" w14:textId="77777777" w:rsidR="00AA45D7" w:rsidRDefault="00184236">
      <w:r>
        <w:t>Master of Computer Applications (MCA) – The Kavery Engineering College, Mecheri</w:t>
      </w:r>
      <w:r>
        <w:br/>
        <w:t>Final Semester – Expected 2025</w:t>
      </w:r>
    </w:p>
    <w:p w14:paraId="191E5042" w14:textId="35AF6515" w:rsidR="00AA45D7" w:rsidRDefault="00184236">
      <w:r>
        <w:t xml:space="preserve">Bachelor of Science (B.Sc.) in Mathematics – The </w:t>
      </w:r>
      <w:r w:rsidR="0044063E">
        <w:t xml:space="preserve">Government </w:t>
      </w:r>
      <w:r>
        <w:t>Arts and Science College, Dharmapuri</w:t>
      </w:r>
      <w:r>
        <w:br/>
        <w:t>Completed in 2022</w:t>
      </w:r>
    </w:p>
    <w:p w14:paraId="3AF9A44E" w14:textId="77777777" w:rsidR="00AA45D7" w:rsidRDefault="00184236">
      <w:pPr>
        <w:pStyle w:val="Heading1"/>
      </w:pPr>
      <w:r>
        <w:t>Certifications</w:t>
      </w:r>
    </w:p>
    <w:p w14:paraId="1621243F" w14:textId="77777777" w:rsidR="00AA45D7" w:rsidRDefault="00184236">
      <w:pPr>
        <w:pStyle w:val="ListBullet"/>
      </w:pPr>
      <w:r>
        <w:t>Google Data Analytics Professional Certificate – Coursera</w:t>
      </w:r>
    </w:p>
    <w:p w14:paraId="10784B8C" w14:textId="77777777" w:rsidR="00AA45D7" w:rsidRDefault="00184236">
      <w:pPr>
        <w:pStyle w:val="ListBullet"/>
      </w:pPr>
      <w:r>
        <w:t>30-Day Data Analyst Masterclass &amp; ML/AI Internship – Novitech R&amp;D</w:t>
      </w:r>
    </w:p>
    <w:sectPr w:rsidR="00AA45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9A4A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388826">
    <w:abstractNumId w:val="8"/>
  </w:num>
  <w:num w:numId="2" w16cid:durableId="1118793831">
    <w:abstractNumId w:val="6"/>
  </w:num>
  <w:num w:numId="3" w16cid:durableId="2003269095">
    <w:abstractNumId w:val="5"/>
  </w:num>
  <w:num w:numId="4" w16cid:durableId="1873414872">
    <w:abstractNumId w:val="4"/>
  </w:num>
  <w:num w:numId="5" w16cid:durableId="1055086667">
    <w:abstractNumId w:val="7"/>
  </w:num>
  <w:num w:numId="6" w16cid:durableId="1492142455">
    <w:abstractNumId w:val="3"/>
  </w:num>
  <w:num w:numId="7" w16cid:durableId="936062605">
    <w:abstractNumId w:val="2"/>
  </w:num>
  <w:num w:numId="8" w16cid:durableId="1087847087">
    <w:abstractNumId w:val="1"/>
  </w:num>
  <w:num w:numId="9" w16cid:durableId="93952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399"/>
    <w:rsid w:val="0001314E"/>
    <w:rsid w:val="00017CC8"/>
    <w:rsid w:val="00034616"/>
    <w:rsid w:val="0006063C"/>
    <w:rsid w:val="000A76F2"/>
    <w:rsid w:val="000D340E"/>
    <w:rsid w:val="0010718C"/>
    <w:rsid w:val="0015074B"/>
    <w:rsid w:val="001713B6"/>
    <w:rsid w:val="001772EE"/>
    <w:rsid w:val="00184236"/>
    <w:rsid w:val="00185DDC"/>
    <w:rsid w:val="00190701"/>
    <w:rsid w:val="00191B67"/>
    <w:rsid w:val="001B396B"/>
    <w:rsid w:val="001B66CF"/>
    <w:rsid w:val="0022505F"/>
    <w:rsid w:val="00247424"/>
    <w:rsid w:val="00251B27"/>
    <w:rsid w:val="0029639D"/>
    <w:rsid w:val="002F6438"/>
    <w:rsid w:val="00324F77"/>
    <w:rsid w:val="00326F90"/>
    <w:rsid w:val="0035368B"/>
    <w:rsid w:val="003606A1"/>
    <w:rsid w:val="00360E3F"/>
    <w:rsid w:val="00375EFE"/>
    <w:rsid w:val="003B2C4B"/>
    <w:rsid w:val="0042284D"/>
    <w:rsid w:val="0044063E"/>
    <w:rsid w:val="00445003"/>
    <w:rsid w:val="0047298B"/>
    <w:rsid w:val="0056582E"/>
    <w:rsid w:val="005773F4"/>
    <w:rsid w:val="005C55D6"/>
    <w:rsid w:val="005D104C"/>
    <w:rsid w:val="00605DA1"/>
    <w:rsid w:val="0062292F"/>
    <w:rsid w:val="00624BE5"/>
    <w:rsid w:val="00635916"/>
    <w:rsid w:val="00650325"/>
    <w:rsid w:val="00657316"/>
    <w:rsid w:val="006721CD"/>
    <w:rsid w:val="00674083"/>
    <w:rsid w:val="006927B2"/>
    <w:rsid w:val="006A338A"/>
    <w:rsid w:val="006F3653"/>
    <w:rsid w:val="0070598A"/>
    <w:rsid w:val="00722900"/>
    <w:rsid w:val="00733EB7"/>
    <w:rsid w:val="007643B5"/>
    <w:rsid w:val="00777744"/>
    <w:rsid w:val="007A4D20"/>
    <w:rsid w:val="007A68B8"/>
    <w:rsid w:val="00854B95"/>
    <w:rsid w:val="00865303"/>
    <w:rsid w:val="00867D1B"/>
    <w:rsid w:val="00887CD4"/>
    <w:rsid w:val="008914C9"/>
    <w:rsid w:val="008948B0"/>
    <w:rsid w:val="008C07A2"/>
    <w:rsid w:val="008F0281"/>
    <w:rsid w:val="00905438"/>
    <w:rsid w:val="009147C3"/>
    <w:rsid w:val="009510F5"/>
    <w:rsid w:val="00990484"/>
    <w:rsid w:val="009917A1"/>
    <w:rsid w:val="009B5107"/>
    <w:rsid w:val="009F00F7"/>
    <w:rsid w:val="00A1291C"/>
    <w:rsid w:val="00A97A5C"/>
    <w:rsid w:val="00AA1D8D"/>
    <w:rsid w:val="00AA45D7"/>
    <w:rsid w:val="00B1453D"/>
    <w:rsid w:val="00B1613F"/>
    <w:rsid w:val="00B42803"/>
    <w:rsid w:val="00B47730"/>
    <w:rsid w:val="00B51EB0"/>
    <w:rsid w:val="00BB29EE"/>
    <w:rsid w:val="00BD3492"/>
    <w:rsid w:val="00BE37B3"/>
    <w:rsid w:val="00BE3E65"/>
    <w:rsid w:val="00C110D0"/>
    <w:rsid w:val="00C115F3"/>
    <w:rsid w:val="00C2496D"/>
    <w:rsid w:val="00C40AF7"/>
    <w:rsid w:val="00C42A19"/>
    <w:rsid w:val="00CA26B7"/>
    <w:rsid w:val="00CB0664"/>
    <w:rsid w:val="00CE1BB5"/>
    <w:rsid w:val="00D364E4"/>
    <w:rsid w:val="00D64A28"/>
    <w:rsid w:val="00DE0031"/>
    <w:rsid w:val="00E2686A"/>
    <w:rsid w:val="00E563A8"/>
    <w:rsid w:val="00E96BBF"/>
    <w:rsid w:val="00EC2D97"/>
    <w:rsid w:val="00EE4468"/>
    <w:rsid w:val="00EF6F5B"/>
    <w:rsid w:val="00F32C20"/>
    <w:rsid w:val="00F4586C"/>
    <w:rsid w:val="00F50A77"/>
    <w:rsid w:val="00F62393"/>
    <w:rsid w:val="00F95AA9"/>
    <w:rsid w:val="00FA1D7F"/>
    <w:rsid w:val="00FB05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1FBF6"/>
  <w14:defaultImageDpi w14:val="300"/>
  <w15:docId w15:val="{6035E65D-1443-664A-8861-D8EEDB96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kthikumar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kthivijay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kthivijay7.github.io/Dynamicportfol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sakthi kumar</cp:lastModifiedBy>
  <cp:revision>68</cp:revision>
  <dcterms:created xsi:type="dcterms:W3CDTF">2025-04-13T02:30:00Z</dcterms:created>
  <dcterms:modified xsi:type="dcterms:W3CDTF">2025-05-02T15:21:00Z</dcterms:modified>
  <cp:category/>
</cp:coreProperties>
</file>