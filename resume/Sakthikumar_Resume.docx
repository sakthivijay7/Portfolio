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0DD63" w14:textId="77777777" w:rsidR="001D587B" w:rsidRDefault="00465E1F">
      <w:pPr>
        <w:pStyle w:val="Title"/>
      </w:pPr>
      <w:r>
        <w:t>SAKTHIKUMAR M</w:t>
      </w:r>
    </w:p>
    <w:p w14:paraId="539D46F4" w14:textId="16FACF00" w:rsidR="001D587B" w:rsidRDefault="00465E1F" w:rsidP="00465E1F">
      <w:r>
        <w:t>Dharmapuri, Tamil Nadu, India | mssakthikumar7@gmail.com | +91-9360614115</w:t>
      </w:r>
      <w:r w:rsidR="00104898">
        <w:t xml:space="preserve"> </w:t>
      </w:r>
      <w:r w:rsidRPr="00465E1F">
        <w:t>https://www.linkedin.com/in/sakthikumar7?utm_source=share&amp;utm_campaign=share_via&amp;utm_content=profile&amp;utm_medium=android_app</w:t>
      </w:r>
      <w:r>
        <w:t>.</w:t>
      </w:r>
      <w:r>
        <w:t>Professional Summary</w:t>
      </w:r>
    </w:p>
    <w:p w14:paraId="53B7F34E" w14:textId="77777777" w:rsidR="001D587B" w:rsidRDefault="00465E1F">
      <w:r>
        <w:t>D</w:t>
      </w:r>
      <w:r>
        <w:t xml:space="preserve">ata Analyst with a strong foundation in Mathematics and hands-on experience in Python, SQL, Excel, and data visualization tools. Skilled in </w:t>
      </w:r>
      <w:r>
        <w:t>transforming raw data into actionable insights, developing predictive models, and solving complex problems. Interested in real-time projects. Passionate about leveraging data-driven solutions to drive business decisions and optimize operational performance.</w:t>
      </w:r>
    </w:p>
    <w:p w14:paraId="52FDCA0E" w14:textId="77777777" w:rsidR="001D587B" w:rsidRDefault="00465E1F">
      <w:pPr>
        <w:pStyle w:val="Heading1"/>
      </w:pPr>
      <w:r>
        <w:t>Skills</w:t>
      </w:r>
    </w:p>
    <w:p w14:paraId="6D3D694E" w14:textId="77777777" w:rsidR="001D587B" w:rsidRDefault="00465E1F">
      <w:r>
        <w:t>Programming Languages: Python</w:t>
      </w:r>
      <w:r>
        <w:br/>
        <w:t>Data Handling: Excel</w:t>
      </w:r>
      <w:r>
        <w:br/>
        <w:t>Data Visualization: Power BI, Tableau</w:t>
      </w:r>
      <w:r>
        <w:br/>
        <w:t>Database Management: MySQL</w:t>
      </w:r>
    </w:p>
    <w:p w14:paraId="67FDB697" w14:textId="77777777" w:rsidR="001D587B" w:rsidRDefault="00465E1F">
      <w:pPr>
        <w:pStyle w:val="Heading1"/>
      </w:pPr>
      <w:r>
        <w:t>Soft Skills</w:t>
      </w:r>
    </w:p>
    <w:p w14:paraId="0B52B65F" w14:textId="77777777" w:rsidR="001D587B" w:rsidRDefault="00465E1F">
      <w:r>
        <w:t>Problem-solving</w:t>
      </w:r>
      <w:r>
        <w:br/>
        <w:t>Critical Thinking</w:t>
      </w:r>
      <w:r>
        <w:br/>
        <w:t>Collaboration</w:t>
      </w:r>
      <w:r>
        <w:br/>
        <w:t>Presentation Skills</w:t>
      </w:r>
    </w:p>
    <w:p w14:paraId="7F2B031F" w14:textId="77777777" w:rsidR="001D587B" w:rsidRDefault="00465E1F">
      <w:pPr>
        <w:pStyle w:val="Heading1"/>
      </w:pPr>
      <w:r>
        <w:t>Projects</w:t>
      </w:r>
    </w:p>
    <w:p w14:paraId="3023A756" w14:textId="77777777" w:rsidR="001D587B" w:rsidRDefault="00465E1F">
      <w:r>
        <w:t>Credit Card Fraud Classification and Visualization Using Python</w:t>
      </w:r>
      <w:r>
        <w:br/>
        <w:t>Performed EDA, visualized data patterns, and built a fraud detection model using Python.</w:t>
      </w:r>
      <w:r>
        <w:br/>
      </w:r>
      <w:r>
        <w:br/>
        <w:t>Healthcare Management System Using MySQL</w:t>
      </w:r>
      <w:r>
        <w:br/>
        <w:t>Designed a database management system using MySQL for patient data storage and retrieval.</w:t>
      </w:r>
      <w:r>
        <w:br/>
      </w:r>
      <w:r>
        <w:br/>
        <w:t>Intraday Stock Market Analysis Using Power BI</w:t>
      </w:r>
      <w:r>
        <w:br/>
        <w:t>Conducted EDA on real-time stock data and created interactive visualizations using Power BI.</w:t>
      </w:r>
      <w:r>
        <w:br/>
      </w:r>
      <w:r>
        <w:br/>
        <w:t>Global Superstore Sales Analysis Using Excel</w:t>
      </w:r>
      <w:r>
        <w:br/>
        <w:t>Analyzed sales data using Excel and created dynamic dashboards.</w:t>
      </w:r>
    </w:p>
    <w:p w14:paraId="62D75772" w14:textId="77777777" w:rsidR="001D587B" w:rsidRDefault="00465E1F">
      <w:pPr>
        <w:pStyle w:val="Heading1"/>
      </w:pPr>
      <w:r>
        <w:lastRenderedPageBreak/>
        <w:t>Education</w:t>
      </w:r>
    </w:p>
    <w:p w14:paraId="7A429C02" w14:textId="77777777" w:rsidR="001D587B" w:rsidRDefault="00465E1F">
      <w:r>
        <w:t>Master of Computer Applications (MCA)</w:t>
      </w:r>
      <w:r>
        <w:br/>
        <w:t>The Kavery Engineering College, Mecheri | Final Year</w:t>
      </w:r>
      <w:r>
        <w:br/>
      </w:r>
      <w:r>
        <w:br/>
        <w:t>Bachelor of Science in Mathematics</w:t>
      </w:r>
      <w:r>
        <w:br/>
        <w:t>Govt Arts and Science College, Dharmapuri | 2022</w:t>
      </w:r>
    </w:p>
    <w:p w14:paraId="6867F2A2" w14:textId="77777777" w:rsidR="001D587B" w:rsidRDefault="00465E1F">
      <w:pPr>
        <w:pStyle w:val="Heading1"/>
      </w:pPr>
      <w:r>
        <w:t>Certifications</w:t>
      </w:r>
    </w:p>
    <w:p w14:paraId="76D41F11" w14:textId="77777777" w:rsidR="001D587B" w:rsidRDefault="00465E1F">
      <w:r>
        <w:t>Google Data Analyst Professional Certificate</w:t>
      </w:r>
      <w:r>
        <w:br/>
        <w:t>AI &amp; Machine Learning Internship Certification, Novitech Research and Development</w:t>
      </w:r>
      <w:r>
        <w:br/>
        <w:t>30-Day Data Analyst Masterclass Certification, Novitech Research and Development</w:t>
      </w:r>
    </w:p>
    <w:p w14:paraId="42B8D6CC" w14:textId="77777777" w:rsidR="001D587B" w:rsidRDefault="00465E1F">
      <w:pPr>
        <w:pStyle w:val="Heading1"/>
      </w:pPr>
      <w:r>
        <w:t>Languages</w:t>
      </w:r>
    </w:p>
    <w:p w14:paraId="48152142" w14:textId="77777777" w:rsidR="001D587B" w:rsidRDefault="00465E1F">
      <w:r>
        <w:t>English: Basic communication and understanding of technical concepts</w:t>
      </w:r>
      <w:r>
        <w:br/>
        <w:t>Tamil: Native</w:t>
      </w:r>
    </w:p>
    <w:p w14:paraId="6DA9AFF3" w14:textId="77777777" w:rsidR="001D587B" w:rsidRDefault="00465E1F">
      <w:pPr>
        <w:pStyle w:val="Heading1"/>
      </w:pPr>
      <w:r>
        <w:t>References</w:t>
      </w:r>
    </w:p>
    <w:p w14:paraId="21CFE85A" w14:textId="77777777" w:rsidR="001D587B" w:rsidRDefault="00465E1F">
      <w:r>
        <w:t>Available upon request</w:t>
      </w:r>
    </w:p>
    <w:sectPr w:rsidR="001D58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989565">
    <w:abstractNumId w:val="8"/>
  </w:num>
  <w:num w:numId="2" w16cid:durableId="884826575">
    <w:abstractNumId w:val="6"/>
  </w:num>
  <w:num w:numId="3" w16cid:durableId="1260522741">
    <w:abstractNumId w:val="5"/>
  </w:num>
  <w:num w:numId="4" w16cid:durableId="1233615936">
    <w:abstractNumId w:val="4"/>
  </w:num>
  <w:num w:numId="5" w16cid:durableId="548883560">
    <w:abstractNumId w:val="7"/>
  </w:num>
  <w:num w:numId="6" w16cid:durableId="976834323">
    <w:abstractNumId w:val="3"/>
  </w:num>
  <w:num w:numId="7" w16cid:durableId="1371373427">
    <w:abstractNumId w:val="2"/>
  </w:num>
  <w:num w:numId="8" w16cid:durableId="912394345">
    <w:abstractNumId w:val="1"/>
  </w:num>
  <w:num w:numId="9" w16cid:durableId="6406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2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898"/>
    <w:rsid w:val="0015074B"/>
    <w:rsid w:val="001D587B"/>
    <w:rsid w:val="0029639D"/>
    <w:rsid w:val="00326F90"/>
    <w:rsid w:val="00465E1F"/>
    <w:rsid w:val="00AA1D8D"/>
    <w:rsid w:val="00B47730"/>
    <w:rsid w:val="00CB0664"/>
    <w:rsid w:val="00DD23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DCF57"/>
  <w14:defaultImageDpi w14:val="300"/>
  <w15:docId w15:val="{840FD246-BC2B-D14F-82AD-0A636155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sakthi kumar</cp:lastModifiedBy>
  <cp:revision>3</cp:revision>
  <dcterms:created xsi:type="dcterms:W3CDTF">2013-12-23T23:15:00Z</dcterms:created>
  <dcterms:modified xsi:type="dcterms:W3CDTF">2025-04-01T10:54:00Z</dcterms:modified>
  <cp:category/>
</cp:coreProperties>
</file>